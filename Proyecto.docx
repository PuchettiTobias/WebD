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222" w:rsidRDefault="00463222" w:rsidP="00463222">
      <w:pPr>
        <w:pStyle w:val="Ttulo"/>
        <w:jc w:val="center"/>
        <w:rPr>
          <w:lang w:val="es-AR"/>
        </w:rPr>
      </w:pPr>
      <w:r w:rsidRPr="00463222">
        <w:rPr>
          <w:lang w:val="es-AR"/>
        </w:rPr>
        <w:t xml:space="preserve">Security </w:t>
      </w:r>
      <w:proofErr w:type="spellStart"/>
      <w:r w:rsidRPr="00463222">
        <w:rPr>
          <w:lang w:val="es-AR"/>
        </w:rPr>
        <w:t>Guaratec</w:t>
      </w:r>
      <w:proofErr w:type="spellEnd"/>
    </w:p>
    <w:p w:rsidR="00463222" w:rsidRPr="00463222" w:rsidRDefault="001C7223" w:rsidP="00463222">
      <w:pPr>
        <w:pStyle w:val="Ttulo"/>
        <w:jc w:val="center"/>
        <w:rPr>
          <w:lang w:val="es-AR"/>
        </w:rPr>
      </w:pPr>
      <w:r w:rsidRPr="00463222">
        <w:rPr>
          <w:lang w:val="es-AR"/>
        </w:rPr>
        <w:t>Sistema de Identificación</w:t>
      </w:r>
      <w:r w:rsidR="00463222" w:rsidRPr="00463222">
        <w:rPr>
          <w:lang w:val="es-AR"/>
        </w:rPr>
        <w:t xml:space="preserve"> de Empleados</w:t>
      </w:r>
    </w:p>
    <w:p w:rsidR="00463222" w:rsidRDefault="00463222">
      <w:pPr>
        <w:rPr>
          <w:lang w:val="es-AR"/>
        </w:rPr>
      </w:pPr>
      <w:r>
        <w:rPr>
          <w:lang w:val="es-AR"/>
        </w:rPr>
        <w:t>Integrantes:</w:t>
      </w:r>
      <w:r>
        <w:rPr>
          <w:lang w:val="es-AR"/>
        </w:rPr>
        <w:tab/>
        <w:t>-</w:t>
      </w:r>
      <w:proofErr w:type="spellStart"/>
      <w:r>
        <w:rPr>
          <w:lang w:val="es-AR"/>
        </w:rPr>
        <w:t>Ferreyra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Sofia</w:t>
      </w:r>
      <w:proofErr w:type="spellEnd"/>
    </w:p>
    <w:p w:rsidR="00463222" w:rsidRDefault="00463222" w:rsidP="0046322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-Sosa </w:t>
      </w:r>
      <w:proofErr w:type="spellStart"/>
      <w:r>
        <w:rPr>
          <w:lang w:val="es-AR"/>
        </w:rPr>
        <w:t>Julian</w:t>
      </w:r>
      <w:proofErr w:type="spellEnd"/>
    </w:p>
    <w:p w:rsidR="00463222" w:rsidRDefault="00463222" w:rsidP="0046322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-</w:t>
      </w:r>
      <w:proofErr w:type="spellStart"/>
      <w:r>
        <w:rPr>
          <w:lang w:val="es-AR"/>
        </w:rPr>
        <w:t>Puchetti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Tobias</w:t>
      </w:r>
      <w:proofErr w:type="spellEnd"/>
    </w:p>
    <w:p w:rsidR="00463222" w:rsidRDefault="00463222" w:rsidP="00463222">
      <w:pPr>
        <w:rPr>
          <w:lang w:val="es-AR"/>
        </w:rPr>
      </w:pPr>
    </w:p>
    <w:p w:rsidR="00463222" w:rsidRDefault="00463222" w:rsidP="00463222">
      <w:pPr>
        <w:rPr>
          <w:lang w:val="es-AR"/>
        </w:rPr>
      </w:pPr>
      <w:r>
        <w:rPr>
          <w:lang w:val="es-AR"/>
        </w:rPr>
        <w:t xml:space="preserve">Materia: </w:t>
      </w:r>
      <w:r>
        <w:rPr>
          <w:lang w:val="es-AR"/>
        </w:rPr>
        <w:tab/>
        <w:t xml:space="preserve">- Diseño Web </w:t>
      </w:r>
      <w:proofErr w:type="spellStart"/>
      <w:r>
        <w:rPr>
          <w:lang w:val="es-AR"/>
        </w:rPr>
        <w:t>Dinamica</w:t>
      </w:r>
      <w:proofErr w:type="spellEnd"/>
    </w:p>
    <w:p w:rsidR="00463222" w:rsidRDefault="00463222" w:rsidP="00463222">
      <w:pPr>
        <w:rPr>
          <w:lang w:val="es-AR"/>
        </w:rPr>
      </w:pPr>
    </w:p>
    <w:p w:rsidR="00463222" w:rsidRDefault="00463222" w:rsidP="00463222">
      <w:pPr>
        <w:rPr>
          <w:lang w:val="es-AR"/>
        </w:rPr>
      </w:pPr>
      <w:r>
        <w:rPr>
          <w:lang w:val="es-AR"/>
        </w:rPr>
        <w:t>Profesores:</w:t>
      </w:r>
      <w:r>
        <w:rPr>
          <w:lang w:val="es-AR"/>
        </w:rPr>
        <w:tab/>
        <w:t xml:space="preserve">-Mauro </w:t>
      </w:r>
      <w:proofErr w:type="spellStart"/>
      <w:r>
        <w:rPr>
          <w:lang w:val="es-AR"/>
        </w:rPr>
        <w:t>Russomando</w:t>
      </w:r>
      <w:proofErr w:type="spellEnd"/>
    </w:p>
    <w:p w:rsidR="00463222" w:rsidRDefault="00463222" w:rsidP="00463222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-Gustavo </w:t>
      </w:r>
      <w:proofErr w:type="spellStart"/>
      <w:r>
        <w:rPr>
          <w:lang w:val="es-AR"/>
        </w:rPr>
        <w:t>Maugueri</w:t>
      </w:r>
      <w:proofErr w:type="spellEnd"/>
    </w:p>
    <w:p w:rsidR="00463222" w:rsidRPr="00463222" w:rsidRDefault="00463222">
      <w:pPr>
        <w:rPr>
          <w:lang w:val="es-AR"/>
        </w:rPr>
      </w:pPr>
      <w:r>
        <w:rPr>
          <w:lang w:val="es-AR"/>
        </w:rPr>
        <w:br w:type="page"/>
      </w:r>
    </w:p>
    <w:p w:rsidR="006F447E" w:rsidRPr="00463222" w:rsidRDefault="001C7223">
      <w:pPr>
        <w:pStyle w:val="Ttulo1"/>
        <w:rPr>
          <w:sz w:val="32"/>
          <w:lang w:val="es-AR"/>
        </w:rPr>
      </w:pPr>
      <w:r w:rsidRPr="00463222">
        <w:rPr>
          <w:sz w:val="32"/>
          <w:lang w:val="es-AR"/>
        </w:rPr>
        <w:lastRenderedPageBreak/>
        <w:t>1</w:t>
      </w:r>
      <w:r w:rsidRPr="00463222">
        <w:rPr>
          <w:sz w:val="32"/>
          <w:lang w:val="es-AR"/>
        </w:rPr>
        <w:t>. Descripción del Proyecto:</w:t>
      </w:r>
    </w:p>
    <w:p w:rsidR="006F447E" w:rsidRPr="00463222" w:rsidRDefault="001C7223">
      <w:pPr>
        <w:rPr>
          <w:sz w:val="24"/>
          <w:lang w:val="es-AR"/>
        </w:rPr>
      </w:pPr>
      <w:r w:rsidRPr="00463222">
        <w:rPr>
          <w:sz w:val="24"/>
          <w:lang w:val="es-AR"/>
        </w:rPr>
        <w:t>El presente proyecto tiene como finalidad desarrollar un sistema de identificación de empleados mediante el uso de códigos QR. Esta solución está pensada para</w:t>
      </w:r>
      <w:r w:rsidRPr="00463222">
        <w:rPr>
          <w:sz w:val="24"/>
          <w:lang w:val="es-AR"/>
        </w:rPr>
        <w:t xml:space="preserve"> mejorar la seguridad, el control de acceso y la eficiencia administrativa dentro de cualquier empresa que desee implementar esta tecnología.</w:t>
      </w:r>
      <w:r w:rsidRPr="00463222">
        <w:rPr>
          <w:sz w:val="24"/>
          <w:lang w:val="es-AR"/>
        </w:rPr>
        <w:br/>
      </w:r>
      <w:r w:rsidRPr="00463222">
        <w:rPr>
          <w:sz w:val="24"/>
          <w:lang w:val="es-AR"/>
        </w:rPr>
        <w:br/>
        <w:t xml:space="preserve">El sistema será adaptable a empresas de cualquier rubro o tamaño, permitiendo registrar, identificar y consultar </w:t>
      </w:r>
      <w:r w:rsidRPr="00463222">
        <w:rPr>
          <w:sz w:val="24"/>
          <w:lang w:val="es-AR"/>
        </w:rPr>
        <w:t>empleados de forma ágil y segura. Cada empleado contará con un código QR único que, al ser escaneado, permitirá validar su identidad y acceder a su información básica, rol, y estado dentro de la empresa.</w:t>
      </w:r>
    </w:p>
    <w:p w:rsidR="006F447E" w:rsidRPr="00463222" w:rsidRDefault="001C7223">
      <w:pPr>
        <w:pStyle w:val="Ttulo1"/>
        <w:rPr>
          <w:sz w:val="32"/>
          <w:lang w:val="es-AR"/>
        </w:rPr>
      </w:pPr>
      <w:r w:rsidRPr="00463222">
        <w:rPr>
          <w:sz w:val="32"/>
          <w:lang w:val="es-AR"/>
        </w:rPr>
        <w:t>2. Objetivos del sistema:</w:t>
      </w:r>
    </w:p>
    <w:p w:rsidR="006F447E" w:rsidRPr="00463222" w:rsidRDefault="001C7223">
      <w:pPr>
        <w:rPr>
          <w:sz w:val="24"/>
          <w:lang w:val="es-AR"/>
        </w:rPr>
      </w:pPr>
      <w:r w:rsidRPr="00463222">
        <w:rPr>
          <w:sz w:val="24"/>
          <w:lang w:val="es-AR"/>
        </w:rPr>
        <w:t>- Identificar empleados de</w:t>
      </w:r>
      <w:r w:rsidRPr="00463222">
        <w:rPr>
          <w:sz w:val="24"/>
          <w:lang w:val="es-AR"/>
        </w:rPr>
        <w:t xml:space="preserve"> forma rápida y segura.</w:t>
      </w:r>
      <w:r w:rsidRPr="00463222">
        <w:rPr>
          <w:sz w:val="24"/>
          <w:lang w:val="es-AR"/>
        </w:rPr>
        <w:br/>
        <w:t>- Mejorar el control de accesos.</w:t>
      </w:r>
      <w:r w:rsidRPr="00463222">
        <w:rPr>
          <w:sz w:val="24"/>
          <w:lang w:val="es-AR"/>
        </w:rPr>
        <w:br/>
        <w:t>- Mantener actualizada la base de datos del personal.</w:t>
      </w:r>
      <w:r w:rsidRPr="00463222">
        <w:rPr>
          <w:sz w:val="24"/>
          <w:lang w:val="es-AR"/>
        </w:rPr>
        <w:br/>
        <w:t>- Ser fácilmente integrable en diferentes entornos empresariales.</w:t>
      </w:r>
    </w:p>
    <w:p w:rsidR="006F447E" w:rsidRPr="00463222" w:rsidRDefault="001C7223">
      <w:pPr>
        <w:pStyle w:val="Ttulo1"/>
        <w:rPr>
          <w:sz w:val="32"/>
          <w:lang w:val="es-AR"/>
        </w:rPr>
      </w:pPr>
      <w:r w:rsidRPr="00463222">
        <w:rPr>
          <w:sz w:val="32"/>
          <w:lang w:val="es-AR"/>
        </w:rPr>
        <w:t>3. Características principales:</w:t>
      </w:r>
    </w:p>
    <w:p w:rsidR="006F447E" w:rsidRPr="00463222" w:rsidRDefault="001C7223">
      <w:pPr>
        <w:rPr>
          <w:sz w:val="24"/>
          <w:lang w:val="es-AR"/>
        </w:rPr>
      </w:pPr>
      <w:r w:rsidRPr="00463222">
        <w:rPr>
          <w:sz w:val="24"/>
          <w:lang w:val="es-AR"/>
        </w:rPr>
        <w:t>- Generación automática de códigos QR únicos po</w:t>
      </w:r>
      <w:r w:rsidRPr="00463222">
        <w:rPr>
          <w:sz w:val="24"/>
          <w:lang w:val="es-AR"/>
        </w:rPr>
        <w:t>r empleado.</w:t>
      </w:r>
      <w:r w:rsidRPr="00463222">
        <w:rPr>
          <w:sz w:val="24"/>
          <w:lang w:val="es-AR"/>
        </w:rPr>
        <w:br/>
        <w:t>- Escaneo a través de dispositivos móviles o lectores QR conectados al sistema.</w:t>
      </w:r>
      <w:r w:rsidRPr="00463222">
        <w:rPr>
          <w:sz w:val="24"/>
          <w:lang w:val="es-AR"/>
        </w:rPr>
        <w:br/>
        <w:t>- Panel administrativo con acceso a la base de datos del personal.</w:t>
      </w:r>
      <w:r w:rsidRPr="00463222">
        <w:rPr>
          <w:sz w:val="24"/>
          <w:lang w:val="es-AR"/>
        </w:rPr>
        <w:br/>
        <w:t>- Posibilidad de exportar o imprimir QR individuales o en lote.</w:t>
      </w:r>
    </w:p>
    <w:p w:rsidR="00463222" w:rsidRDefault="004632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6F447E" w:rsidRPr="00463222" w:rsidRDefault="001C7223">
      <w:pPr>
        <w:pStyle w:val="Ttulo1"/>
        <w:rPr>
          <w:lang w:val="es-AR"/>
        </w:rPr>
      </w:pPr>
      <w:r w:rsidRPr="00463222">
        <w:rPr>
          <w:lang w:val="es-AR"/>
        </w:rPr>
        <w:lastRenderedPageBreak/>
        <w:t>4. Estructura de Base de Datos:</w:t>
      </w:r>
    </w:p>
    <w:p w:rsidR="006F447E" w:rsidRDefault="001C7223">
      <w:pPr>
        <w:pStyle w:val="Ttulo2"/>
      </w:pPr>
      <w:r>
        <w:t>🟦</w:t>
      </w:r>
      <w:r>
        <w:t xml:space="preserve"> </w:t>
      </w:r>
      <w:proofErr w:type="spellStart"/>
      <w:r>
        <w:t>Tabla</w:t>
      </w:r>
      <w:proofErr w:type="spellEnd"/>
      <w:r>
        <w:t xml:space="preserve">: </w:t>
      </w:r>
      <w:proofErr w:type="spellStart"/>
      <w:r>
        <w:t>Empleados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F447E">
        <w:tc>
          <w:tcPr>
            <w:tcW w:w="2880" w:type="dxa"/>
          </w:tcPr>
          <w:p w:rsidR="006F447E" w:rsidRDefault="001C7223">
            <w:r>
              <w:t>Campo</w:t>
            </w:r>
          </w:p>
        </w:tc>
        <w:tc>
          <w:tcPr>
            <w:tcW w:w="2880" w:type="dxa"/>
          </w:tcPr>
          <w:p w:rsidR="006F447E" w:rsidRDefault="001C7223">
            <w:r>
              <w:t>Tipo de dato</w:t>
            </w:r>
          </w:p>
        </w:tc>
        <w:tc>
          <w:tcPr>
            <w:tcW w:w="2880" w:type="dxa"/>
          </w:tcPr>
          <w:p w:rsidR="006F447E" w:rsidRDefault="001C7223">
            <w:r>
              <w:t>Descripción</w:t>
            </w:r>
          </w:p>
        </w:tc>
      </w:tr>
      <w:tr w:rsidR="006F447E">
        <w:tc>
          <w:tcPr>
            <w:tcW w:w="2880" w:type="dxa"/>
          </w:tcPr>
          <w:p w:rsidR="006F447E" w:rsidRDefault="001C7223">
            <w:r>
              <w:t>id_empleado</w:t>
            </w:r>
          </w:p>
        </w:tc>
        <w:tc>
          <w:tcPr>
            <w:tcW w:w="2880" w:type="dxa"/>
          </w:tcPr>
          <w:p w:rsidR="006F447E" w:rsidRDefault="001C7223">
            <w:r>
              <w:t>INT (PK)</w:t>
            </w:r>
          </w:p>
        </w:tc>
        <w:tc>
          <w:tcPr>
            <w:tcW w:w="2880" w:type="dxa"/>
          </w:tcPr>
          <w:p w:rsidR="006F447E" w:rsidRDefault="001C7223">
            <w:r>
              <w:t>Identificador único del empleado</w:t>
            </w:r>
          </w:p>
        </w:tc>
      </w:tr>
      <w:tr w:rsidR="006F447E">
        <w:tc>
          <w:tcPr>
            <w:tcW w:w="2880" w:type="dxa"/>
          </w:tcPr>
          <w:p w:rsidR="006F447E" w:rsidRDefault="001C7223">
            <w:r>
              <w:t>nombre</w:t>
            </w:r>
          </w:p>
        </w:tc>
        <w:tc>
          <w:tcPr>
            <w:tcW w:w="2880" w:type="dxa"/>
          </w:tcPr>
          <w:p w:rsidR="006F447E" w:rsidRDefault="001C7223">
            <w:r>
              <w:t>VARCHAR(100)</w:t>
            </w:r>
          </w:p>
        </w:tc>
        <w:tc>
          <w:tcPr>
            <w:tcW w:w="2880" w:type="dxa"/>
          </w:tcPr>
          <w:p w:rsidR="006F447E" w:rsidRDefault="001C7223">
            <w:r>
              <w:t>Nombre completo</w:t>
            </w:r>
          </w:p>
        </w:tc>
      </w:tr>
      <w:tr w:rsidR="006F447E">
        <w:tc>
          <w:tcPr>
            <w:tcW w:w="2880" w:type="dxa"/>
          </w:tcPr>
          <w:p w:rsidR="006F447E" w:rsidRDefault="001C7223">
            <w:r>
              <w:t>dni</w:t>
            </w:r>
          </w:p>
        </w:tc>
        <w:tc>
          <w:tcPr>
            <w:tcW w:w="2880" w:type="dxa"/>
          </w:tcPr>
          <w:p w:rsidR="006F447E" w:rsidRDefault="001C7223">
            <w:r>
              <w:t>VARCHAR(15)</w:t>
            </w:r>
          </w:p>
        </w:tc>
        <w:tc>
          <w:tcPr>
            <w:tcW w:w="2880" w:type="dxa"/>
          </w:tcPr>
          <w:p w:rsidR="006F447E" w:rsidRDefault="001C7223">
            <w:r>
              <w:t>Documento nacional de identidad</w:t>
            </w:r>
          </w:p>
        </w:tc>
      </w:tr>
      <w:tr w:rsidR="006F447E">
        <w:tc>
          <w:tcPr>
            <w:tcW w:w="2880" w:type="dxa"/>
          </w:tcPr>
          <w:p w:rsidR="006F447E" w:rsidRDefault="001C7223">
            <w:r>
              <w:t>email</w:t>
            </w:r>
          </w:p>
        </w:tc>
        <w:tc>
          <w:tcPr>
            <w:tcW w:w="2880" w:type="dxa"/>
          </w:tcPr>
          <w:p w:rsidR="006F447E" w:rsidRDefault="001C7223">
            <w:r>
              <w:t>VARCHAR(100)</w:t>
            </w:r>
          </w:p>
        </w:tc>
        <w:tc>
          <w:tcPr>
            <w:tcW w:w="2880" w:type="dxa"/>
          </w:tcPr>
          <w:p w:rsidR="006F447E" w:rsidRDefault="001C7223">
            <w:r>
              <w:t>Correo electrónico</w:t>
            </w:r>
          </w:p>
        </w:tc>
      </w:tr>
      <w:tr w:rsidR="006F447E" w:rsidRPr="00463222">
        <w:tc>
          <w:tcPr>
            <w:tcW w:w="2880" w:type="dxa"/>
          </w:tcPr>
          <w:p w:rsidR="006F447E" w:rsidRDefault="001C7223">
            <w:r>
              <w:t>id_departamento</w:t>
            </w:r>
          </w:p>
        </w:tc>
        <w:tc>
          <w:tcPr>
            <w:tcW w:w="2880" w:type="dxa"/>
          </w:tcPr>
          <w:p w:rsidR="006F447E" w:rsidRDefault="001C7223">
            <w:r>
              <w:t>INT (FK)</w:t>
            </w:r>
          </w:p>
        </w:tc>
        <w:tc>
          <w:tcPr>
            <w:tcW w:w="2880" w:type="dxa"/>
          </w:tcPr>
          <w:p w:rsidR="006F447E" w:rsidRPr="00463222" w:rsidRDefault="001C7223">
            <w:pPr>
              <w:rPr>
                <w:lang w:val="es-AR"/>
              </w:rPr>
            </w:pPr>
            <w:r w:rsidRPr="00463222">
              <w:rPr>
                <w:lang w:val="es-AR"/>
              </w:rPr>
              <w:t>Relación con el área/departamento</w:t>
            </w:r>
          </w:p>
        </w:tc>
      </w:tr>
      <w:tr w:rsidR="006F447E" w:rsidRPr="00463222">
        <w:tc>
          <w:tcPr>
            <w:tcW w:w="2880" w:type="dxa"/>
          </w:tcPr>
          <w:p w:rsidR="006F447E" w:rsidRDefault="001C7223">
            <w:proofErr w:type="spellStart"/>
            <w:r>
              <w:t>qr_codigo</w:t>
            </w:r>
            <w:proofErr w:type="spellEnd"/>
          </w:p>
        </w:tc>
        <w:tc>
          <w:tcPr>
            <w:tcW w:w="2880" w:type="dxa"/>
          </w:tcPr>
          <w:p w:rsidR="006F447E" w:rsidRDefault="001C7223">
            <w:r>
              <w:t>TEXT</w:t>
            </w:r>
          </w:p>
        </w:tc>
        <w:tc>
          <w:tcPr>
            <w:tcW w:w="2880" w:type="dxa"/>
          </w:tcPr>
          <w:p w:rsidR="006F447E" w:rsidRPr="00463222" w:rsidRDefault="001C7223">
            <w:pPr>
              <w:rPr>
                <w:lang w:val="es-AR"/>
              </w:rPr>
            </w:pPr>
            <w:r w:rsidRPr="00463222">
              <w:rPr>
                <w:lang w:val="es-AR"/>
              </w:rPr>
              <w:t>Código QR generado (base64 o link)</w:t>
            </w:r>
          </w:p>
        </w:tc>
      </w:tr>
    </w:tbl>
    <w:p w:rsidR="006F447E" w:rsidRDefault="001C7223">
      <w:pPr>
        <w:pStyle w:val="Ttulo2"/>
      </w:pPr>
      <w:r>
        <w:t>🟩</w:t>
      </w:r>
      <w:r>
        <w:t xml:space="preserve"> </w:t>
      </w:r>
      <w:proofErr w:type="spellStart"/>
      <w:r>
        <w:t>Tabla</w:t>
      </w:r>
      <w:proofErr w:type="spellEnd"/>
      <w:r>
        <w:t xml:space="preserve">: </w:t>
      </w:r>
      <w:proofErr w:type="spellStart"/>
      <w:r>
        <w:t>Departamentos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F447E">
        <w:tc>
          <w:tcPr>
            <w:tcW w:w="2880" w:type="dxa"/>
          </w:tcPr>
          <w:p w:rsidR="006F447E" w:rsidRDefault="001C7223">
            <w:r>
              <w:t>Campo</w:t>
            </w:r>
          </w:p>
        </w:tc>
        <w:tc>
          <w:tcPr>
            <w:tcW w:w="2880" w:type="dxa"/>
          </w:tcPr>
          <w:p w:rsidR="006F447E" w:rsidRDefault="001C7223">
            <w:r>
              <w:t>Tipo de dato</w:t>
            </w:r>
          </w:p>
        </w:tc>
        <w:tc>
          <w:tcPr>
            <w:tcW w:w="2880" w:type="dxa"/>
          </w:tcPr>
          <w:p w:rsidR="006F447E" w:rsidRDefault="001C7223">
            <w:r>
              <w:t>Descripción</w:t>
            </w:r>
          </w:p>
        </w:tc>
      </w:tr>
      <w:tr w:rsidR="006F447E">
        <w:tc>
          <w:tcPr>
            <w:tcW w:w="2880" w:type="dxa"/>
          </w:tcPr>
          <w:p w:rsidR="006F447E" w:rsidRDefault="001C7223">
            <w:r>
              <w:t>id_departamento</w:t>
            </w:r>
          </w:p>
        </w:tc>
        <w:tc>
          <w:tcPr>
            <w:tcW w:w="2880" w:type="dxa"/>
          </w:tcPr>
          <w:p w:rsidR="006F447E" w:rsidRDefault="001C7223">
            <w:r>
              <w:t>INT (PK)</w:t>
            </w:r>
          </w:p>
        </w:tc>
        <w:tc>
          <w:tcPr>
            <w:tcW w:w="2880" w:type="dxa"/>
          </w:tcPr>
          <w:p w:rsidR="006F447E" w:rsidRDefault="001C7223">
            <w:r>
              <w:t>Identificador único del área</w:t>
            </w:r>
          </w:p>
        </w:tc>
      </w:tr>
      <w:tr w:rsidR="006F447E">
        <w:tc>
          <w:tcPr>
            <w:tcW w:w="2880" w:type="dxa"/>
          </w:tcPr>
          <w:p w:rsidR="006F447E" w:rsidRDefault="001C7223">
            <w:r>
              <w:t>nombre</w:t>
            </w:r>
          </w:p>
        </w:tc>
        <w:tc>
          <w:tcPr>
            <w:tcW w:w="2880" w:type="dxa"/>
          </w:tcPr>
          <w:p w:rsidR="006F447E" w:rsidRDefault="001C7223">
            <w:r>
              <w:t>VARCHAR(100)</w:t>
            </w:r>
          </w:p>
        </w:tc>
        <w:tc>
          <w:tcPr>
            <w:tcW w:w="2880" w:type="dxa"/>
          </w:tcPr>
          <w:p w:rsidR="006F447E" w:rsidRDefault="001C7223">
            <w:r>
              <w:t>Nombre del departamento</w:t>
            </w:r>
          </w:p>
        </w:tc>
      </w:tr>
      <w:tr w:rsidR="006F447E" w:rsidRPr="00463222">
        <w:tc>
          <w:tcPr>
            <w:tcW w:w="2880" w:type="dxa"/>
          </w:tcPr>
          <w:p w:rsidR="006F447E" w:rsidRDefault="001C7223">
            <w:proofErr w:type="spellStart"/>
            <w:r>
              <w:t>descripcion</w:t>
            </w:r>
            <w:proofErr w:type="spellEnd"/>
          </w:p>
        </w:tc>
        <w:tc>
          <w:tcPr>
            <w:tcW w:w="2880" w:type="dxa"/>
          </w:tcPr>
          <w:p w:rsidR="006F447E" w:rsidRDefault="001C7223">
            <w:r>
              <w:t>TEXT</w:t>
            </w:r>
          </w:p>
        </w:tc>
        <w:tc>
          <w:tcPr>
            <w:tcW w:w="2880" w:type="dxa"/>
          </w:tcPr>
          <w:p w:rsidR="006F447E" w:rsidRPr="00463222" w:rsidRDefault="001C7223">
            <w:pPr>
              <w:rPr>
                <w:lang w:val="es-AR"/>
              </w:rPr>
            </w:pPr>
            <w:r w:rsidRPr="00463222">
              <w:rPr>
                <w:lang w:val="es-AR"/>
              </w:rPr>
              <w:t>Breve descripción de su función</w:t>
            </w:r>
          </w:p>
        </w:tc>
      </w:tr>
    </w:tbl>
    <w:p w:rsidR="006F447E" w:rsidRDefault="001C7223">
      <w:pPr>
        <w:pStyle w:val="Ttulo2"/>
      </w:pPr>
      <w:r>
        <w:t>🟨</w:t>
      </w:r>
      <w:r>
        <w:t xml:space="preserve"> </w:t>
      </w:r>
      <w:proofErr w:type="spellStart"/>
      <w:r>
        <w:t>Tabla</w:t>
      </w:r>
      <w:proofErr w:type="spellEnd"/>
      <w:r>
        <w:t xml:space="preserve">: </w:t>
      </w:r>
      <w:proofErr w:type="spellStart"/>
      <w:r>
        <w:t>Registros_Acceso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F447E">
        <w:tc>
          <w:tcPr>
            <w:tcW w:w="2880" w:type="dxa"/>
          </w:tcPr>
          <w:p w:rsidR="006F447E" w:rsidRDefault="001C7223">
            <w:r>
              <w:t>Campo</w:t>
            </w:r>
          </w:p>
        </w:tc>
        <w:tc>
          <w:tcPr>
            <w:tcW w:w="2880" w:type="dxa"/>
          </w:tcPr>
          <w:p w:rsidR="006F447E" w:rsidRDefault="001C7223">
            <w:r>
              <w:t>Tipo de dato</w:t>
            </w:r>
          </w:p>
        </w:tc>
        <w:tc>
          <w:tcPr>
            <w:tcW w:w="2880" w:type="dxa"/>
          </w:tcPr>
          <w:p w:rsidR="006F447E" w:rsidRDefault="001C7223">
            <w:r>
              <w:t>Descripción</w:t>
            </w:r>
          </w:p>
        </w:tc>
      </w:tr>
      <w:tr w:rsidR="006F447E">
        <w:tc>
          <w:tcPr>
            <w:tcW w:w="2880" w:type="dxa"/>
          </w:tcPr>
          <w:p w:rsidR="006F447E" w:rsidRDefault="001C7223">
            <w:r>
              <w:t>id_registro</w:t>
            </w:r>
          </w:p>
        </w:tc>
        <w:tc>
          <w:tcPr>
            <w:tcW w:w="2880" w:type="dxa"/>
          </w:tcPr>
          <w:p w:rsidR="006F447E" w:rsidRDefault="001C7223">
            <w:r>
              <w:t>INT (PK)</w:t>
            </w:r>
          </w:p>
        </w:tc>
        <w:tc>
          <w:tcPr>
            <w:tcW w:w="2880" w:type="dxa"/>
          </w:tcPr>
          <w:p w:rsidR="006F447E" w:rsidRDefault="001C7223">
            <w:r>
              <w:t>Identificador del registro</w:t>
            </w:r>
          </w:p>
        </w:tc>
      </w:tr>
      <w:tr w:rsidR="006F447E" w:rsidRPr="00463222">
        <w:tc>
          <w:tcPr>
            <w:tcW w:w="2880" w:type="dxa"/>
          </w:tcPr>
          <w:p w:rsidR="006F447E" w:rsidRDefault="001C7223">
            <w:r>
              <w:t>id_empleado</w:t>
            </w:r>
          </w:p>
        </w:tc>
        <w:tc>
          <w:tcPr>
            <w:tcW w:w="2880" w:type="dxa"/>
          </w:tcPr>
          <w:p w:rsidR="006F447E" w:rsidRDefault="001C7223">
            <w:r>
              <w:t>INT (FK)</w:t>
            </w:r>
          </w:p>
        </w:tc>
        <w:tc>
          <w:tcPr>
            <w:tcW w:w="2880" w:type="dxa"/>
          </w:tcPr>
          <w:p w:rsidR="006F447E" w:rsidRPr="00463222" w:rsidRDefault="001C7223">
            <w:pPr>
              <w:rPr>
                <w:lang w:val="es-AR"/>
              </w:rPr>
            </w:pPr>
            <w:r w:rsidRPr="00463222">
              <w:rPr>
                <w:lang w:val="es-AR"/>
              </w:rPr>
              <w:t>Relación al empleado que accedió</w:t>
            </w:r>
          </w:p>
        </w:tc>
      </w:tr>
      <w:tr w:rsidR="006F447E" w:rsidRPr="00463222">
        <w:tc>
          <w:tcPr>
            <w:tcW w:w="2880" w:type="dxa"/>
          </w:tcPr>
          <w:p w:rsidR="006F447E" w:rsidRDefault="001C7223">
            <w:proofErr w:type="spellStart"/>
            <w:r>
              <w:t>fecha_hora</w:t>
            </w:r>
            <w:proofErr w:type="spellEnd"/>
          </w:p>
        </w:tc>
        <w:tc>
          <w:tcPr>
            <w:tcW w:w="2880" w:type="dxa"/>
          </w:tcPr>
          <w:p w:rsidR="006F447E" w:rsidRDefault="001C7223">
            <w:r>
              <w:t>DATETIME</w:t>
            </w:r>
          </w:p>
        </w:tc>
        <w:tc>
          <w:tcPr>
            <w:tcW w:w="2880" w:type="dxa"/>
          </w:tcPr>
          <w:p w:rsidR="006F447E" w:rsidRPr="00463222" w:rsidRDefault="001C7223">
            <w:pPr>
              <w:rPr>
                <w:lang w:val="es-AR"/>
              </w:rPr>
            </w:pPr>
            <w:r w:rsidRPr="00463222">
              <w:rPr>
                <w:lang w:val="es-AR"/>
              </w:rPr>
              <w:t>Fecha y hora del acceso</w:t>
            </w:r>
          </w:p>
        </w:tc>
      </w:tr>
      <w:tr w:rsidR="006F447E" w:rsidRPr="00463222">
        <w:tc>
          <w:tcPr>
            <w:tcW w:w="2880" w:type="dxa"/>
          </w:tcPr>
          <w:p w:rsidR="006F447E" w:rsidRDefault="001C7223">
            <w:proofErr w:type="spellStart"/>
            <w:r>
              <w:t>ubicacion</w:t>
            </w:r>
            <w:proofErr w:type="spellEnd"/>
          </w:p>
        </w:tc>
        <w:tc>
          <w:tcPr>
            <w:tcW w:w="2880" w:type="dxa"/>
          </w:tcPr>
          <w:p w:rsidR="006F447E" w:rsidRDefault="001C7223">
            <w:r>
              <w:t>VARCHAR(100)</w:t>
            </w:r>
          </w:p>
        </w:tc>
        <w:tc>
          <w:tcPr>
            <w:tcW w:w="2880" w:type="dxa"/>
          </w:tcPr>
          <w:p w:rsidR="006F447E" w:rsidRPr="00463222" w:rsidRDefault="001C7223">
            <w:pPr>
              <w:rPr>
                <w:lang w:val="es-AR"/>
              </w:rPr>
            </w:pPr>
            <w:r w:rsidRPr="00463222">
              <w:rPr>
                <w:lang w:val="es-AR"/>
              </w:rPr>
              <w:t>Lugar físico donde se escaneó el QR</w:t>
            </w:r>
          </w:p>
        </w:tc>
      </w:tr>
      <w:tr w:rsidR="006F447E" w:rsidRPr="00463222">
        <w:tc>
          <w:tcPr>
            <w:tcW w:w="2880" w:type="dxa"/>
          </w:tcPr>
          <w:p w:rsidR="006F447E" w:rsidRDefault="001C7223">
            <w:proofErr w:type="spellStart"/>
            <w:r>
              <w:t>estado_acceso</w:t>
            </w:r>
            <w:proofErr w:type="spellEnd"/>
          </w:p>
        </w:tc>
        <w:tc>
          <w:tcPr>
            <w:tcW w:w="2880" w:type="dxa"/>
          </w:tcPr>
          <w:p w:rsidR="006F447E" w:rsidRDefault="001C7223">
            <w:r>
              <w:t>VARCHAR(50)</w:t>
            </w:r>
          </w:p>
        </w:tc>
        <w:tc>
          <w:tcPr>
            <w:tcW w:w="2880" w:type="dxa"/>
          </w:tcPr>
          <w:p w:rsidR="006F447E" w:rsidRPr="00463222" w:rsidRDefault="001C7223">
            <w:pPr>
              <w:rPr>
                <w:lang w:val="es-AR"/>
              </w:rPr>
            </w:pPr>
            <w:r w:rsidRPr="00463222">
              <w:rPr>
                <w:lang w:val="es-AR"/>
              </w:rPr>
              <w:t>Autorizado / Denegado / Fuera de horario</w:t>
            </w:r>
          </w:p>
        </w:tc>
      </w:tr>
    </w:tbl>
    <w:p w:rsidR="006F447E" w:rsidRPr="00463222" w:rsidRDefault="001C7223">
      <w:pPr>
        <w:pStyle w:val="Ttulo1"/>
        <w:rPr>
          <w:sz w:val="32"/>
          <w:lang w:val="es-AR"/>
        </w:rPr>
      </w:pPr>
      <w:r w:rsidRPr="00463222">
        <w:rPr>
          <w:sz w:val="32"/>
          <w:lang w:val="es-AR"/>
        </w:rPr>
        <w:lastRenderedPageBreak/>
        <w:t>5. Adaptabilidad del sistema:</w:t>
      </w:r>
    </w:p>
    <w:p w:rsidR="006F447E" w:rsidRPr="00463222" w:rsidRDefault="001C7223">
      <w:pPr>
        <w:rPr>
          <w:sz w:val="24"/>
          <w:lang w:val="es-AR"/>
        </w:rPr>
      </w:pPr>
      <w:r w:rsidRPr="00463222">
        <w:rPr>
          <w:sz w:val="24"/>
          <w:lang w:val="es-AR"/>
        </w:rPr>
        <w:t>El sistema está diseñado de forma modular, permitiend</w:t>
      </w:r>
      <w:r w:rsidRPr="00463222">
        <w:rPr>
          <w:sz w:val="24"/>
          <w:lang w:val="es-AR"/>
        </w:rPr>
        <w:t>o su implementación en distintas empresas con pocos ajustes, como nombres de áreas específicas, horarios laborales, o políticas internas. También puede integrarse con otros sistemas existentes como nóminas, asistencia o control de visitas.</w:t>
      </w:r>
    </w:p>
    <w:p w:rsidR="006F447E" w:rsidRPr="00463222" w:rsidRDefault="001C7223">
      <w:pPr>
        <w:pStyle w:val="Ttulo1"/>
        <w:rPr>
          <w:sz w:val="32"/>
          <w:lang w:val="es-AR"/>
        </w:rPr>
      </w:pPr>
      <w:r w:rsidRPr="00463222">
        <w:rPr>
          <w:sz w:val="32"/>
          <w:lang w:val="es-AR"/>
        </w:rPr>
        <w:t>6. Posibles tecn</w:t>
      </w:r>
      <w:r w:rsidRPr="00463222">
        <w:rPr>
          <w:sz w:val="32"/>
          <w:lang w:val="es-AR"/>
        </w:rPr>
        <w:t>ologías a utilizar:</w:t>
      </w:r>
    </w:p>
    <w:p w:rsidR="006F447E" w:rsidRDefault="00463222">
      <w:pPr>
        <w:rPr>
          <w:sz w:val="24"/>
          <w:lang w:val="es-AR"/>
        </w:rPr>
      </w:pPr>
      <w:r w:rsidRPr="00463222">
        <w:rPr>
          <w:sz w:val="24"/>
          <w:lang w:val="es-AR"/>
        </w:rPr>
        <w:t xml:space="preserve">- </w:t>
      </w:r>
      <w:proofErr w:type="spellStart"/>
      <w:r w:rsidRPr="00463222">
        <w:rPr>
          <w:sz w:val="24"/>
          <w:lang w:val="es-AR"/>
        </w:rPr>
        <w:t>Backend</w:t>
      </w:r>
      <w:proofErr w:type="spellEnd"/>
      <w:r w:rsidRPr="00463222">
        <w:rPr>
          <w:sz w:val="24"/>
          <w:lang w:val="es-AR"/>
        </w:rPr>
        <w:t>: Node.js / PHP</w:t>
      </w:r>
      <w:r w:rsidR="001C7223" w:rsidRPr="00463222">
        <w:rPr>
          <w:sz w:val="24"/>
          <w:lang w:val="es-AR"/>
        </w:rPr>
        <w:t xml:space="preserve"> / </w:t>
      </w:r>
      <w:proofErr w:type="spellStart"/>
      <w:r w:rsidRPr="00463222">
        <w:rPr>
          <w:sz w:val="24"/>
          <w:lang w:val="es-AR"/>
        </w:rPr>
        <w:t>xampp</w:t>
      </w:r>
      <w:proofErr w:type="spellEnd"/>
      <w:r w:rsidR="001C7223" w:rsidRPr="00463222">
        <w:rPr>
          <w:sz w:val="24"/>
          <w:lang w:val="es-AR"/>
        </w:rPr>
        <w:br/>
        <w:t>- B</w:t>
      </w:r>
      <w:r w:rsidRPr="00463222">
        <w:rPr>
          <w:sz w:val="24"/>
          <w:lang w:val="es-AR"/>
        </w:rPr>
        <w:t xml:space="preserve">ase de datos: </w:t>
      </w:r>
      <w:proofErr w:type="spellStart"/>
      <w:r w:rsidRPr="00463222">
        <w:rPr>
          <w:sz w:val="24"/>
          <w:lang w:val="es-AR"/>
        </w:rPr>
        <w:t>MySQL</w:t>
      </w:r>
      <w:proofErr w:type="spellEnd"/>
      <w:r w:rsidRPr="00463222">
        <w:rPr>
          <w:sz w:val="24"/>
          <w:lang w:val="es-AR"/>
        </w:rPr>
        <w:t xml:space="preserve"> </w:t>
      </w:r>
      <w:r w:rsidRPr="00463222">
        <w:rPr>
          <w:sz w:val="24"/>
          <w:lang w:val="es-AR"/>
        </w:rPr>
        <w:br/>
        <w:t xml:space="preserve">- </w:t>
      </w:r>
      <w:proofErr w:type="spellStart"/>
      <w:r w:rsidRPr="00463222">
        <w:rPr>
          <w:sz w:val="24"/>
          <w:lang w:val="es-AR"/>
        </w:rPr>
        <w:t>Frontend</w:t>
      </w:r>
      <w:proofErr w:type="spellEnd"/>
      <w:r w:rsidRPr="00463222">
        <w:rPr>
          <w:sz w:val="24"/>
          <w:lang w:val="es-AR"/>
        </w:rPr>
        <w:t xml:space="preserve">: HTML / CSS / </w:t>
      </w:r>
      <w:proofErr w:type="spellStart"/>
      <w:r w:rsidRPr="00463222">
        <w:rPr>
          <w:sz w:val="24"/>
          <w:lang w:val="es-AR"/>
        </w:rPr>
        <w:t>Moqups</w:t>
      </w:r>
      <w:proofErr w:type="spellEnd"/>
      <w:r w:rsidR="001C7223" w:rsidRPr="00463222">
        <w:rPr>
          <w:sz w:val="24"/>
          <w:lang w:val="es-AR"/>
        </w:rPr>
        <w:br/>
        <w:t>- QR: Librerías como `</w:t>
      </w:r>
      <w:proofErr w:type="spellStart"/>
      <w:r w:rsidR="001C7223" w:rsidRPr="00463222">
        <w:rPr>
          <w:sz w:val="24"/>
          <w:lang w:val="es-AR"/>
        </w:rPr>
        <w:t>qrcode</w:t>
      </w:r>
      <w:proofErr w:type="spellEnd"/>
      <w:r w:rsidR="001C7223" w:rsidRPr="00463222">
        <w:rPr>
          <w:sz w:val="24"/>
          <w:lang w:val="es-AR"/>
        </w:rPr>
        <w:t xml:space="preserve">` en JS </w:t>
      </w:r>
      <w:r w:rsidR="001C7223" w:rsidRPr="00463222">
        <w:rPr>
          <w:sz w:val="24"/>
          <w:lang w:val="es-AR"/>
        </w:rPr>
        <w:br/>
        <w:t>- API REST para escaneo y validación</w:t>
      </w:r>
    </w:p>
    <w:p w:rsidR="001C7223" w:rsidRPr="001C7223" w:rsidRDefault="001C7223" w:rsidP="001C7223">
      <w:pPr>
        <w:pStyle w:val="Ttulo1"/>
        <w:rPr>
          <w:sz w:val="32"/>
          <w:lang w:val="es-AR"/>
        </w:rPr>
      </w:pPr>
      <w:r>
        <w:rPr>
          <w:sz w:val="32"/>
          <w:lang w:val="es-AR"/>
        </w:rPr>
        <w:t xml:space="preserve">7. Carta de </w:t>
      </w:r>
      <w:proofErr w:type="gramStart"/>
      <w:r>
        <w:rPr>
          <w:sz w:val="32"/>
          <w:lang w:val="es-AR"/>
        </w:rPr>
        <w:t xml:space="preserve">presentación </w:t>
      </w:r>
      <w:r w:rsidRPr="00463222">
        <w:rPr>
          <w:sz w:val="32"/>
          <w:lang w:val="es-AR"/>
        </w:rPr>
        <w:t>:</w:t>
      </w:r>
      <w:proofErr w:type="gramEnd"/>
    </w:p>
    <w:p w:rsidR="001C7223" w:rsidRPr="001C7223" w:rsidRDefault="001C7223" w:rsidP="001C7223">
      <w:pPr>
        <w:rPr>
          <w:sz w:val="24"/>
          <w:lang w:val="es-AR"/>
        </w:rPr>
      </w:pPr>
      <w:r w:rsidRPr="001C7223">
        <w:rPr>
          <w:sz w:val="24"/>
          <w:lang w:val="es-AR"/>
        </w:rPr>
        <w:t>E</w:t>
      </w:r>
      <w:r>
        <w:rPr>
          <w:sz w:val="24"/>
          <w:lang w:val="es-AR"/>
        </w:rPr>
        <w:t>stimado/a “Empresa”</w:t>
      </w:r>
      <w:r w:rsidRPr="001C7223">
        <w:rPr>
          <w:sz w:val="24"/>
          <w:lang w:val="es-AR"/>
        </w:rPr>
        <w:t>,</w:t>
      </w:r>
      <w:r w:rsidRPr="001C7223">
        <w:rPr>
          <w:sz w:val="24"/>
          <w:lang w:val="es-AR"/>
        </w:rPr>
        <w:br/>
      </w:r>
      <w:r w:rsidRPr="001C7223">
        <w:rPr>
          <w:sz w:val="24"/>
          <w:lang w:val="es-AR"/>
        </w:rPr>
        <w:br/>
        <w:t>Nos dirigimos a usted para ofrecerle una solución eficiente y moderna para la gestión e identificación de su personal: un sistema adaptable de identificación de empleados mediante códigos QR.</w:t>
      </w:r>
      <w:r w:rsidRPr="001C7223">
        <w:rPr>
          <w:sz w:val="24"/>
          <w:lang w:val="es-AR"/>
        </w:rPr>
        <w:br/>
      </w:r>
      <w:r w:rsidRPr="001C7223">
        <w:rPr>
          <w:sz w:val="24"/>
          <w:lang w:val="es-AR"/>
        </w:rPr>
        <w:br/>
        <w:t>A continuación, detallamos nuestra propuesta:</w:t>
      </w:r>
    </w:p>
    <w:p w:rsidR="001C7223" w:rsidRPr="001C7223" w:rsidRDefault="001C7223" w:rsidP="001C7223">
      <w:pPr>
        <w:pStyle w:val="Ttulo1"/>
        <w:rPr>
          <w:lang w:val="es-AR"/>
        </w:rPr>
      </w:pPr>
      <w:r w:rsidRPr="001C7223">
        <w:rPr>
          <w:lang w:val="es-AR"/>
        </w:rPr>
        <w:t>¿Qué le ofrecemos?</w:t>
      </w:r>
    </w:p>
    <w:p w:rsidR="001C7223" w:rsidRDefault="001C7223" w:rsidP="001C7223">
      <w:pPr>
        <w:rPr>
          <w:sz w:val="24"/>
          <w:lang w:val="es-AR"/>
        </w:rPr>
      </w:pPr>
      <w:r w:rsidRPr="001C7223">
        <w:rPr>
          <w:sz w:val="24"/>
          <w:lang w:val="es-AR"/>
        </w:rPr>
        <w:t>- Registro digital de empleados.</w:t>
      </w:r>
      <w:r w:rsidRPr="001C7223">
        <w:rPr>
          <w:sz w:val="24"/>
          <w:lang w:val="es-AR"/>
        </w:rPr>
        <w:br/>
        <w:t>- Generación de códigos QR únicos para cada empleado.</w:t>
      </w:r>
      <w:r w:rsidRPr="001C7223">
        <w:rPr>
          <w:sz w:val="24"/>
          <w:lang w:val="es-AR"/>
        </w:rPr>
        <w:br/>
        <w:t>- Base de datos conectada a un panel de administración.</w:t>
      </w:r>
      <w:r w:rsidRPr="001C7223">
        <w:rPr>
          <w:sz w:val="24"/>
          <w:lang w:val="es-AR"/>
        </w:rPr>
        <w:br/>
        <w:t>- Escaneo mediante dispositivos móviles o lectores QR.</w:t>
      </w:r>
      <w:r w:rsidRPr="001C7223">
        <w:rPr>
          <w:sz w:val="24"/>
          <w:lang w:val="es-AR"/>
        </w:rPr>
        <w:br/>
        <w:t>- Registro automático de accesos con fecha, hora y ubicación.</w:t>
      </w:r>
      <w:r w:rsidRPr="001C7223">
        <w:rPr>
          <w:sz w:val="24"/>
          <w:lang w:val="es-AR"/>
        </w:rPr>
        <w:br/>
        <w:t>- Adaptación del sistema a la estructura organizativa de su empresa (sectores, roles, etc.).</w:t>
      </w:r>
      <w:r w:rsidRPr="001C7223">
        <w:rPr>
          <w:sz w:val="24"/>
          <w:lang w:val="es-AR"/>
        </w:rPr>
        <w:br/>
        <w:t>- Manual de uso + capacitación básica.</w:t>
      </w:r>
    </w:p>
    <w:p w:rsidR="001C7223" w:rsidRDefault="001C7223" w:rsidP="001C7223">
      <w:pPr>
        <w:rPr>
          <w:sz w:val="24"/>
          <w:lang w:val="es-AR"/>
        </w:rPr>
      </w:pPr>
    </w:p>
    <w:p w:rsidR="001C7223" w:rsidRPr="001C7223" w:rsidRDefault="001C7223" w:rsidP="001C7223">
      <w:pPr>
        <w:rPr>
          <w:sz w:val="24"/>
          <w:lang w:val="es-AR"/>
        </w:rPr>
      </w:pPr>
      <w:bookmarkStart w:id="0" w:name="_GoBack"/>
      <w:bookmarkEnd w:id="0"/>
    </w:p>
    <w:p w:rsidR="001C7223" w:rsidRPr="001C7223" w:rsidRDefault="001C7223" w:rsidP="001C7223">
      <w:pPr>
        <w:pStyle w:val="Ttulo1"/>
        <w:rPr>
          <w:lang w:val="es-AR"/>
        </w:rPr>
      </w:pPr>
      <w:r w:rsidRPr="001C7223">
        <w:rPr>
          <w:lang w:val="es-AR"/>
        </w:rPr>
        <w:lastRenderedPageBreak/>
        <w:t>Plazos de entrega</w:t>
      </w:r>
    </w:p>
    <w:p w:rsidR="001C7223" w:rsidRPr="001C7223" w:rsidRDefault="001C7223" w:rsidP="001C7223">
      <w:pPr>
        <w:rPr>
          <w:sz w:val="24"/>
          <w:lang w:val="es-AR"/>
        </w:rPr>
      </w:pPr>
      <w:r w:rsidRPr="001C7223">
        <w:rPr>
          <w:sz w:val="24"/>
          <w:lang w:val="es-AR"/>
        </w:rPr>
        <w:t>- Diseño inicial + estructura de base de datos: 3 días hábiles.</w:t>
      </w:r>
      <w:r w:rsidRPr="001C7223">
        <w:rPr>
          <w:sz w:val="24"/>
          <w:lang w:val="es-AR"/>
        </w:rPr>
        <w:br/>
        <w:t>- Desarrollo funcional (mínimo viable): 7 días hábiles.</w:t>
      </w:r>
      <w:r w:rsidRPr="001C7223">
        <w:rPr>
          <w:sz w:val="24"/>
          <w:lang w:val="es-AR"/>
        </w:rPr>
        <w:br/>
        <w:t>- Versión final con personalización y pruebas: 4 días hábiles.</w:t>
      </w:r>
      <w:r w:rsidRPr="001C7223">
        <w:rPr>
          <w:sz w:val="24"/>
          <w:lang w:val="es-AR"/>
        </w:rPr>
        <w:br/>
        <w:t>- Total estimado: 14 días hábiles desde la confirmación del proyecto.</w:t>
      </w:r>
    </w:p>
    <w:p w:rsidR="001C7223" w:rsidRPr="001C7223" w:rsidRDefault="001C7223" w:rsidP="001C7223">
      <w:pPr>
        <w:pStyle w:val="Ttulo1"/>
        <w:rPr>
          <w:lang w:val="es-AR"/>
        </w:rPr>
      </w:pPr>
      <w:r w:rsidRPr="001C7223">
        <w:rPr>
          <w:lang w:val="es-AR"/>
        </w:rPr>
        <w:t>Soporte y disponibilidad</w:t>
      </w:r>
    </w:p>
    <w:p w:rsidR="001C7223" w:rsidRPr="001C7223" w:rsidRDefault="001C7223" w:rsidP="001C7223">
      <w:pPr>
        <w:rPr>
          <w:sz w:val="24"/>
          <w:lang w:val="es-AR"/>
        </w:rPr>
      </w:pPr>
      <w:r w:rsidRPr="001C7223">
        <w:rPr>
          <w:sz w:val="24"/>
          <w:lang w:val="es-AR"/>
        </w:rPr>
        <w:t>Durante un plazo de 30 días corridos desde la entrega final, brindamos:</w:t>
      </w:r>
      <w:r w:rsidRPr="001C7223">
        <w:rPr>
          <w:sz w:val="24"/>
          <w:lang w:val="es-AR"/>
        </w:rPr>
        <w:br/>
        <w:t>- Atención personalizada para resolución de dudas o inconvenientes.</w:t>
      </w:r>
      <w:r w:rsidRPr="001C7223">
        <w:rPr>
          <w:sz w:val="24"/>
          <w:lang w:val="es-AR"/>
        </w:rPr>
        <w:br/>
        <w:t>- Asistencia técnica en caso de fallos o ajustes menores.</w:t>
      </w:r>
      <w:r w:rsidRPr="001C7223">
        <w:rPr>
          <w:sz w:val="24"/>
          <w:lang w:val="es-AR"/>
        </w:rPr>
        <w:br/>
        <w:t>- Modificaciones simples sin costo adicional.</w:t>
      </w:r>
      <w:r w:rsidRPr="001C7223">
        <w:rPr>
          <w:sz w:val="24"/>
          <w:lang w:val="es-AR"/>
        </w:rPr>
        <w:br/>
      </w:r>
      <w:r w:rsidRPr="001C7223">
        <w:rPr>
          <w:sz w:val="24"/>
          <w:lang w:val="es-AR"/>
        </w:rPr>
        <w:br/>
        <w:t>(Soporte extendido disponible como servicio adicional.)</w:t>
      </w:r>
    </w:p>
    <w:p w:rsidR="001C7223" w:rsidRPr="001C7223" w:rsidRDefault="001C7223" w:rsidP="001C7223">
      <w:pPr>
        <w:pStyle w:val="Ttulo1"/>
        <w:rPr>
          <w:lang w:val="es-AR"/>
        </w:rPr>
      </w:pPr>
      <w:r w:rsidRPr="001C7223">
        <w:rPr>
          <w:lang w:val="es-AR"/>
        </w:rPr>
        <w:t>Instrucciones y capacitación</w:t>
      </w:r>
    </w:p>
    <w:p w:rsidR="001C7223" w:rsidRPr="001C7223" w:rsidRDefault="001C7223" w:rsidP="001C7223">
      <w:pPr>
        <w:rPr>
          <w:sz w:val="24"/>
          <w:lang w:val="es-AR"/>
        </w:rPr>
      </w:pPr>
      <w:r w:rsidRPr="001C7223">
        <w:rPr>
          <w:sz w:val="24"/>
          <w:lang w:val="es-AR"/>
        </w:rPr>
        <w:t>Una vez aprobado el sistema, se entregará:</w:t>
      </w:r>
      <w:r w:rsidRPr="001C7223">
        <w:rPr>
          <w:sz w:val="24"/>
          <w:lang w:val="es-AR"/>
        </w:rPr>
        <w:br/>
        <w:t>- Manual de usuario con capturas y pasos detallados.</w:t>
      </w:r>
      <w:r w:rsidRPr="001C7223">
        <w:rPr>
          <w:sz w:val="24"/>
          <w:lang w:val="es-AR"/>
        </w:rPr>
        <w:br/>
        <w:t>- Guía de instalación y mantenimiento básico.</w:t>
      </w:r>
      <w:r w:rsidRPr="001C7223">
        <w:rPr>
          <w:sz w:val="24"/>
          <w:lang w:val="es-AR"/>
        </w:rPr>
        <w:br/>
        <w:t>- Asesoría virtual (opcional) para una correcta implementación y uso del sistema.</w:t>
      </w:r>
    </w:p>
    <w:p w:rsidR="001C7223" w:rsidRPr="001C7223" w:rsidRDefault="001C7223" w:rsidP="001C7223">
      <w:pPr>
        <w:pStyle w:val="Ttulo1"/>
        <w:rPr>
          <w:lang w:val="es-AR"/>
        </w:rPr>
      </w:pPr>
      <w:r w:rsidRPr="001C7223">
        <w:rPr>
          <w:lang w:val="es-AR"/>
        </w:rPr>
        <w:t>Próximos pasos</w:t>
      </w:r>
    </w:p>
    <w:p w:rsidR="001C7223" w:rsidRPr="001C7223" w:rsidRDefault="001C7223" w:rsidP="001C7223">
      <w:pPr>
        <w:rPr>
          <w:sz w:val="24"/>
        </w:rPr>
      </w:pPr>
      <w:r w:rsidRPr="001C7223">
        <w:rPr>
          <w:sz w:val="24"/>
          <w:lang w:val="es-AR"/>
        </w:rPr>
        <w:t>Si la propuesta es de su agrado, avanzaremos con:</w:t>
      </w:r>
      <w:r w:rsidRPr="001C7223">
        <w:rPr>
          <w:sz w:val="24"/>
          <w:lang w:val="es-AR"/>
        </w:rPr>
        <w:br/>
        <w:t>1. Confirmación por parte del cliente.</w:t>
      </w:r>
      <w:r w:rsidRPr="001C7223">
        <w:rPr>
          <w:sz w:val="24"/>
          <w:lang w:val="es-AR"/>
        </w:rPr>
        <w:br/>
        <w:t>2. Reunión breve para recopilar los datos específicos de su empresa.</w:t>
      </w:r>
      <w:r w:rsidRPr="001C7223">
        <w:rPr>
          <w:sz w:val="24"/>
          <w:lang w:val="es-AR"/>
        </w:rPr>
        <w:br/>
      </w:r>
      <w:r w:rsidRPr="001C7223">
        <w:rPr>
          <w:sz w:val="24"/>
        </w:rPr>
        <w:t xml:space="preserve">3. </w:t>
      </w:r>
      <w:proofErr w:type="spellStart"/>
      <w:r w:rsidRPr="001C7223">
        <w:rPr>
          <w:sz w:val="24"/>
        </w:rPr>
        <w:t>Inicio</w:t>
      </w:r>
      <w:proofErr w:type="spellEnd"/>
      <w:r w:rsidRPr="001C7223">
        <w:rPr>
          <w:sz w:val="24"/>
        </w:rPr>
        <w:t xml:space="preserve"> del </w:t>
      </w:r>
      <w:proofErr w:type="spellStart"/>
      <w:r w:rsidRPr="001C7223">
        <w:rPr>
          <w:sz w:val="24"/>
        </w:rPr>
        <w:t>desarrollo</w:t>
      </w:r>
      <w:proofErr w:type="spellEnd"/>
      <w:r w:rsidRPr="001C7223">
        <w:rPr>
          <w:sz w:val="24"/>
        </w:rPr>
        <w:t>.</w:t>
      </w:r>
    </w:p>
    <w:p w:rsidR="001C7223" w:rsidRDefault="001C7223">
      <w:pPr>
        <w:rPr>
          <w:sz w:val="24"/>
          <w:lang w:val="es-AR"/>
        </w:rPr>
      </w:pPr>
    </w:p>
    <w:p w:rsidR="001C7223" w:rsidRPr="00463222" w:rsidRDefault="001C7223">
      <w:pPr>
        <w:rPr>
          <w:sz w:val="24"/>
          <w:lang w:val="es-AR"/>
        </w:rPr>
      </w:pPr>
    </w:p>
    <w:sectPr w:rsidR="001C7223" w:rsidRPr="004632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7223"/>
    <w:rsid w:val="0029639D"/>
    <w:rsid w:val="00326F90"/>
    <w:rsid w:val="00463222"/>
    <w:rsid w:val="006F44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89F8DD"/>
  <w14:defaultImageDpi w14:val="300"/>
  <w15:docId w15:val="{BBE9EE0A-BAD6-406F-882A-6A441C1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33113A-9D2A-4229-9453-2F3CC122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2025-07-16T17:46:00Z</dcterms:modified>
  <cp:category/>
</cp:coreProperties>
</file>